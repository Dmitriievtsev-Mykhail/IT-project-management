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C0F2E" w14:textId="4FEBC32E" w:rsidR="00A5095D" w:rsidRPr="00016E48" w:rsidRDefault="00016E48" w:rsidP="00016E48">
      <w:pPr>
        <w:ind w:firstLine="709"/>
        <w:jc w:val="both"/>
        <w:rPr>
          <w:rFonts w:ascii="Times New Roman" w:hAnsi="Times New Roman"/>
          <w:sz w:val="36"/>
          <w:szCs w:val="36"/>
          <w:lang w:val="uk-UA"/>
        </w:rPr>
      </w:pPr>
      <w:r w:rsidRPr="00016E48">
        <w:rPr>
          <w:rFonts w:ascii="Times New Roman" w:hAnsi="Times New Roman"/>
          <w:b/>
          <w:bCs/>
          <w:sz w:val="36"/>
          <w:szCs w:val="36"/>
          <w:lang w:val="uk-UA"/>
        </w:rPr>
        <w:t>Тема:</w:t>
      </w:r>
      <w:r w:rsidRPr="00016E48">
        <w:rPr>
          <w:rFonts w:ascii="Times New Roman" w:hAnsi="Times New Roman"/>
          <w:sz w:val="36"/>
          <w:szCs w:val="36"/>
          <w:lang w:val="uk-UA"/>
        </w:rPr>
        <w:t xml:space="preserve"> </w:t>
      </w:r>
      <w:proofErr w:type="spellStart"/>
      <w:r w:rsidRPr="00016E48">
        <w:rPr>
          <w:rFonts w:ascii="Times New Roman" w:hAnsi="Times New Roman"/>
          <w:sz w:val="36"/>
          <w:szCs w:val="36"/>
          <w:lang w:val="uk-UA"/>
        </w:rPr>
        <w:t>Апдейт</w:t>
      </w:r>
      <w:proofErr w:type="spellEnd"/>
      <w:r w:rsidRPr="00016E48">
        <w:rPr>
          <w:rFonts w:ascii="Times New Roman" w:hAnsi="Times New Roman"/>
          <w:sz w:val="36"/>
          <w:szCs w:val="36"/>
          <w:lang w:val="uk-UA"/>
        </w:rPr>
        <w:t xml:space="preserve"> поточного стану речей на </w:t>
      </w:r>
      <w:proofErr w:type="spellStart"/>
      <w:r w:rsidRPr="00016E48">
        <w:rPr>
          <w:rFonts w:ascii="Times New Roman" w:hAnsi="Times New Roman"/>
          <w:sz w:val="36"/>
          <w:szCs w:val="36"/>
          <w:lang w:val="uk-UA"/>
        </w:rPr>
        <w:t>проєкті</w:t>
      </w:r>
      <w:proofErr w:type="spellEnd"/>
    </w:p>
    <w:p w14:paraId="383F45A2" w14:textId="77777777" w:rsidR="00A5095D" w:rsidRPr="00016E48" w:rsidRDefault="00000000" w:rsidP="00016E48">
      <w:pPr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16E48">
        <w:rPr>
          <w:rFonts w:ascii="Times New Roman" w:hAnsi="Times New Roman"/>
          <w:sz w:val="28"/>
          <w:szCs w:val="28"/>
        </w:rPr>
        <w:t>Шановний</w:t>
      </w:r>
      <w:proofErr w:type="spellEnd"/>
      <w:r w:rsidRPr="00016E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E48">
        <w:rPr>
          <w:rFonts w:ascii="Times New Roman" w:hAnsi="Times New Roman"/>
          <w:sz w:val="28"/>
          <w:szCs w:val="28"/>
        </w:rPr>
        <w:t>клієнте</w:t>
      </w:r>
      <w:proofErr w:type="spellEnd"/>
      <w:r w:rsidRPr="00016E48">
        <w:rPr>
          <w:rFonts w:ascii="Times New Roman" w:hAnsi="Times New Roman"/>
          <w:sz w:val="28"/>
          <w:szCs w:val="28"/>
        </w:rPr>
        <w:t>,</w:t>
      </w:r>
    </w:p>
    <w:p w14:paraId="6E5F1D4F" w14:textId="1158780B" w:rsidR="00A5095D" w:rsidRPr="00016E48" w:rsidRDefault="00000000" w:rsidP="00016E48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16E48">
        <w:rPr>
          <w:rFonts w:ascii="Times New Roman" w:hAnsi="Times New Roman"/>
          <w:sz w:val="28"/>
          <w:szCs w:val="28"/>
        </w:rPr>
        <w:t xml:space="preserve">Ми вдячні за вашу довіру в реалізації проєкту. Хочемо надати вам оновлення щодо статусу робіт з використанням підходу Earned Value Management (EVM). EVM — це метод управління продуктивністю проєкту, який дозволяє оцінити </w:t>
      </w:r>
      <w:proofErr w:type="spellStart"/>
      <w:r w:rsidRPr="00016E48">
        <w:rPr>
          <w:rFonts w:ascii="Times New Roman" w:hAnsi="Times New Roman"/>
          <w:sz w:val="28"/>
          <w:szCs w:val="28"/>
        </w:rPr>
        <w:t>виконання</w:t>
      </w:r>
      <w:proofErr w:type="spellEnd"/>
      <w:r w:rsidRPr="00016E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E48">
        <w:rPr>
          <w:rFonts w:ascii="Times New Roman" w:hAnsi="Times New Roman"/>
          <w:sz w:val="28"/>
          <w:szCs w:val="28"/>
        </w:rPr>
        <w:t>робіт</w:t>
      </w:r>
      <w:proofErr w:type="spellEnd"/>
      <w:r w:rsidRPr="00016E48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016E48">
        <w:rPr>
          <w:rFonts w:ascii="Times New Roman" w:hAnsi="Times New Roman"/>
          <w:sz w:val="28"/>
          <w:szCs w:val="28"/>
        </w:rPr>
        <w:t>грошовому</w:t>
      </w:r>
      <w:proofErr w:type="spellEnd"/>
      <w:r w:rsidRPr="00016E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E48">
        <w:rPr>
          <w:rFonts w:ascii="Times New Roman" w:hAnsi="Times New Roman"/>
          <w:sz w:val="28"/>
          <w:szCs w:val="28"/>
        </w:rPr>
        <w:t>та</w:t>
      </w:r>
      <w:proofErr w:type="spellEnd"/>
      <w:r w:rsidRPr="00016E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E48">
        <w:rPr>
          <w:rFonts w:ascii="Times New Roman" w:hAnsi="Times New Roman"/>
          <w:sz w:val="28"/>
          <w:szCs w:val="28"/>
        </w:rPr>
        <w:t>часовому</w:t>
      </w:r>
      <w:proofErr w:type="spellEnd"/>
      <w:r w:rsidRPr="00016E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E48">
        <w:rPr>
          <w:rFonts w:ascii="Times New Roman" w:hAnsi="Times New Roman"/>
          <w:sz w:val="28"/>
          <w:szCs w:val="28"/>
        </w:rPr>
        <w:t>вираженні</w:t>
      </w:r>
      <w:proofErr w:type="spellEnd"/>
      <w:r w:rsidRPr="00016E48">
        <w:rPr>
          <w:rFonts w:ascii="Times New Roman" w:hAnsi="Times New Roman"/>
          <w:sz w:val="28"/>
          <w:szCs w:val="28"/>
        </w:rPr>
        <w:t>.</w:t>
      </w:r>
      <w:r w:rsidR="00016E48">
        <w:rPr>
          <w:rFonts w:ascii="Times New Roman" w:hAnsi="Times New Roman"/>
          <w:sz w:val="28"/>
          <w:szCs w:val="28"/>
          <w:lang w:val="uk-UA"/>
        </w:rPr>
        <w:t xml:space="preserve"> Ми </w:t>
      </w:r>
      <w:r w:rsidR="00016E48" w:rsidRPr="00016E48">
        <w:rPr>
          <w:rFonts w:ascii="Times New Roman" w:hAnsi="Times New Roman"/>
          <w:sz w:val="28"/>
          <w:szCs w:val="28"/>
          <w:lang w:val="uk-UA"/>
        </w:rPr>
        <w:t>впровадили EVM для</w:t>
      </w:r>
      <w:r w:rsidR="00016E4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16E48" w:rsidRPr="00016E48">
        <w:rPr>
          <w:rFonts w:ascii="Times New Roman" w:hAnsi="Times New Roman"/>
          <w:sz w:val="28"/>
          <w:szCs w:val="28"/>
          <w:lang w:val="uk-UA"/>
        </w:rPr>
        <w:t>моніторингу для контролю процесу виконання робіт. Пройшло достатньо</w:t>
      </w:r>
      <w:r w:rsidR="00016E4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16E48" w:rsidRPr="00016E48">
        <w:rPr>
          <w:rFonts w:ascii="Times New Roman" w:hAnsi="Times New Roman"/>
          <w:sz w:val="28"/>
          <w:szCs w:val="28"/>
          <w:lang w:val="uk-UA"/>
        </w:rPr>
        <w:t xml:space="preserve">часу і </w:t>
      </w:r>
      <w:proofErr w:type="spellStart"/>
      <w:r w:rsidR="00016E48" w:rsidRPr="00016E48">
        <w:rPr>
          <w:rFonts w:ascii="Times New Roman" w:hAnsi="Times New Roman"/>
          <w:sz w:val="28"/>
          <w:szCs w:val="28"/>
          <w:lang w:val="uk-UA"/>
        </w:rPr>
        <w:t>проєкт</w:t>
      </w:r>
      <w:proofErr w:type="spellEnd"/>
      <w:r w:rsidR="00016E48" w:rsidRPr="00016E48">
        <w:rPr>
          <w:rFonts w:ascii="Times New Roman" w:hAnsi="Times New Roman"/>
          <w:sz w:val="28"/>
          <w:szCs w:val="28"/>
          <w:lang w:val="uk-UA"/>
        </w:rPr>
        <w:t xml:space="preserve"> згенерував достатній об’єм </w:t>
      </w:r>
      <w:proofErr w:type="spellStart"/>
      <w:r w:rsidR="00016E48" w:rsidRPr="00016E48">
        <w:rPr>
          <w:rFonts w:ascii="Times New Roman" w:hAnsi="Times New Roman"/>
          <w:sz w:val="28"/>
          <w:szCs w:val="28"/>
          <w:lang w:val="uk-UA"/>
        </w:rPr>
        <w:t>данних</w:t>
      </w:r>
      <w:proofErr w:type="spellEnd"/>
      <w:r w:rsidR="00016E48">
        <w:rPr>
          <w:rFonts w:ascii="Times New Roman" w:hAnsi="Times New Roman"/>
          <w:sz w:val="28"/>
          <w:szCs w:val="28"/>
          <w:lang w:val="uk-UA"/>
        </w:rPr>
        <w:t>, інформацію про які я й планую повідомити.</w:t>
      </w:r>
    </w:p>
    <w:p w14:paraId="51F44826" w14:textId="178C62C1" w:rsidR="00A5095D" w:rsidRPr="00016E48" w:rsidRDefault="00016E48" w:rsidP="00016E48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Нижче в таблиці наведені п</w:t>
      </w:r>
      <w:proofErr w:type="spellStart"/>
      <w:r w:rsidRPr="00016E48">
        <w:rPr>
          <w:rFonts w:ascii="Times New Roman" w:hAnsi="Times New Roman"/>
          <w:sz w:val="28"/>
          <w:szCs w:val="28"/>
        </w:rPr>
        <w:t>оточні</w:t>
      </w:r>
      <w:proofErr w:type="spellEnd"/>
      <w:r w:rsidRPr="00016E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E48">
        <w:rPr>
          <w:rFonts w:ascii="Times New Roman" w:hAnsi="Times New Roman"/>
          <w:sz w:val="28"/>
          <w:szCs w:val="28"/>
        </w:rPr>
        <w:t>результати</w:t>
      </w:r>
      <w:proofErr w:type="spellEnd"/>
      <w:r w:rsidRPr="00016E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E48">
        <w:rPr>
          <w:rFonts w:ascii="Times New Roman" w:hAnsi="Times New Roman"/>
          <w:sz w:val="28"/>
          <w:szCs w:val="28"/>
        </w:rPr>
        <w:t>проєкту</w:t>
      </w:r>
      <w:proofErr w:type="spellEnd"/>
      <w:r w:rsidRPr="00016E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E48">
        <w:rPr>
          <w:rFonts w:ascii="Times New Roman" w:hAnsi="Times New Roman"/>
          <w:sz w:val="28"/>
          <w:szCs w:val="28"/>
        </w:rPr>
        <w:t>згідно</w:t>
      </w:r>
      <w:proofErr w:type="spellEnd"/>
      <w:r w:rsidRPr="00016E48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016E48">
        <w:rPr>
          <w:rFonts w:ascii="Times New Roman" w:hAnsi="Times New Roman"/>
          <w:sz w:val="28"/>
          <w:szCs w:val="28"/>
        </w:rPr>
        <w:t>метриками</w:t>
      </w:r>
      <w:proofErr w:type="spellEnd"/>
      <w:r w:rsidRPr="00016E48">
        <w:rPr>
          <w:rFonts w:ascii="Times New Roman" w:hAnsi="Times New Roman"/>
          <w:sz w:val="28"/>
          <w:szCs w:val="28"/>
        </w:rPr>
        <w:t xml:space="preserve"> EVM</w:t>
      </w:r>
      <w:r>
        <w:rPr>
          <w:rFonts w:ascii="Times New Roman" w:hAnsi="Times New Roman"/>
          <w:sz w:val="28"/>
          <w:szCs w:val="28"/>
          <w:lang w:val="uk-UA"/>
        </w:rPr>
        <w:t>, а також те, що вони означають</w:t>
      </w:r>
    </w:p>
    <w:tbl>
      <w:tblPr>
        <w:tblStyle w:val="aff2"/>
        <w:tblW w:w="9747" w:type="dxa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3987"/>
      </w:tblGrid>
      <w:tr w:rsidR="00A5095D" w:rsidRPr="00016E48" w14:paraId="453A7BB9" w14:textId="77777777" w:rsidTr="00016E48">
        <w:trPr>
          <w:jc w:val="center"/>
        </w:trPr>
        <w:tc>
          <w:tcPr>
            <w:tcW w:w="2880" w:type="dxa"/>
          </w:tcPr>
          <w:p w14:paraId="2380BBBD" w14:textId="77777777" w:rsidR="00A5095D" w:rsidRPr="00016E48" w:rsidRDefault="00000000" w:rsidP="00016E4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016E48">
              <w:rPr>
                <w:rFonts w:ascii="Times New Roman" w:hAnsi="Times New Roman"/>
                <w:sz w:val="28"/>
                <w:szCs w:val="28"/>
              </w:rPr>
              <w:t>Назва</w:t>
            </w:r>
            <w:proofErr w:type="spellEnd"/>
            <w:r w:rsidRPr="00016E4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016E48">
              <w:rPr>
                <w:rFonts w:ascii="Times New Roman" w:hAnsi="Times New Roman"/>
                <w:sz w:val="28"/>
                <w:szCs w:val="28"/>
              </w:rPr>
              <w:t>метрики</w:t>
            </w:r>
            <w:proofErr w:type="spellEnd"/>
          </w:p>
        </w:tc>
        <w:tc>
          <w:tcPr>
            <w:tcW w:w="2880" w:type="dxa"/>
          </w:tcPr>
          <w:p w14:paraId="1CAF04A6" w14:textId="77777777" w:rsidR="00A5095D" w:rsidRPr="00016E48" w:rsidRDefault="00000000" w:rsidP="00016E4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E48">
              <w:rPr>
                <w:rFonts w:ascii="Times New Roman" w:hAnsi="Times New Roman"/>
                <w:sz w:val="28"/>
                <w:szCs w:val="28"/>
              </w:rPr>
              <w:t>Поточне значення</w:t>
            </w:r>
          </w:p>
        </w:tc>
        <w:tc>
          <w:tcPr>
            <w:tcW w:w="3987" w:type="dxa"/>
          </w:tcPr>
          <w:p w14:paraId="0152169F" w14:textId="77777777" w:rsidR="00A5095D" w:rsidRPr="00016E48" w:rsidRDefault="00000000" w:rsidP="00016E4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E48">
              <w:rPr>
                <w:rFonts w:ascii="Times New Roman" w:hAnsi="Times New Roman"/>
                <w:sz w:val="28"/>
                <w:szCs w:val="28"/>
              </w:rPr>
              <w:t>Коментар</w:t>
            </w:r>
          </w:p>
        </w:tc>
      </w:tr>
      <w:tr w:rsidR="00A5095D" w:rsidRPr="00016E48" w14:paraId="4D23F1C7" w14:textId="77777777" w:rsidTr="00016E48">
        <w:trPr>
          <w:jc w:val="center"/>
        </w:trPr>
        <w:tc>
          <w:tcPr>
            <w:tcW w:w="2880" w:type="dxa"/>
          </w:tcPr>
          <w:p w14:paraId="6FA93741" w14:textId="77777777" w:rsidR="00A5095D" w:rsidRPr="00016E48" w:rsidRDefault="00000000" w:rsidP="00016E4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E48">
              <w:rPr>
                <w:rFonts w:ascii="Times New Roman" w:hAnsi="Times New Roman"/>
                <w:sz w:val="28"/>
                <w:szCs w:val="28"/>
              </w:rPr>
              <w:t>Cost Variance (CV)</w:t>
            </w:r>
          </w:p>
        </w:tc>
        <w:tc>
          <w:tcPr>
            <w:tcW w:w="2880" w:type="dxa"/>
          </w:tcPr>
          <w:p w14:paraId="49B9B61E" w14:textId="77777777" w:rsidR="00A5095D" w:rsidRPr="00016E48" w:rsidRDefault="00000000" w:rsidP="00016E4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E48">
              <w:rPr>
                <w:rFonts w:ascii="Times New Roman" w:hAnsi="Times New Roman"/>
                <w:sz w:val="28"/>
                <w:szCs w:val="28"/>
              </w:rPr>
              <w:t>- $1 000 CAD</w:t>
            </w:r>
          </w:p>
        </w:tc>
        <w:tc>
          <w:tcPr>
            <w:tcW w:w="3987" w:type="dxa"/>
          </w:tcPr>
          <w:p w14:paraId="748C8053" w14:textId="77777777" w:rsidR="00A5095D" w:rsidRPr="00016E48" w:rsidRDefault="00000000" w:rsidP="00016E4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E48">
              <w:rPr>
                <w:rFonts w:ascii="Times New Roman" w:hAnsi="Times New Roman"/>
                <w:sz w:val="28"/>
                <w:szCs w:val="28"/>
              </w:rPr>
              <w:t>Ми перевищили бюджет на $1 000. Витрати вищі, ніж заплановано.</w:t>
            </w:r>
          </w:p>
        </w:tc>
      </w:tr>
      <w:tr w:rsidR="00A5095D" w:rsidRPr="00016E48" w14:paraId="55CE8226" w14:textId="77777777" w:rsidTr="00016E48">
        <w:trPr>
          <w:jc w:val="center"/>
        </w:trPr>
        <w:tc>
          <w:tcPr>
            <w:tcW w:w="2880" w:type="dxa"/>
          </w:tcPr>
          <w:p w14:paraId="76FF426C" w14:textId="77777777" w:rsidR="00A5095D" w:rsidRPr="00016E48" w:rsidRDefault="00000000" w:rsidP="00016E4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E48">
              <w:rPr>
                <w:rFonts w:ascii="Times New Roman" w:hAnsi="Times New Roman"/>
                <w:sz w:val="28"/>
                <w:szCs w:val="28"/>
              </w:rPr>
              <w:t>Schedule Variance (SV)</w:t>
            </w:r>
          </w:p>
        </w:tc>
        <w:tc>
          <w:tcPr>
            <w:tcW w:w="2880" w:type="dxa"/>
          </w:tcPr>
          <w:p w14:paraId="39A40EFD" w14:textId="77777777" w:rsidR="00A5095D" w:rsidRPr="00016E48" w:rsidRDefault="00000000" w:rsidP="00016E4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E48">
              <w:rPr>
                <w:rFonts w:ascii="Times New Roman" w:hAnsi="Times New Roman"/>
                <w:sz w:val="28"/>
                <w:szCs w:val="28"/>
              </w:rPr>
              <w:t>- $750 CAD</w:t>
            </w:r>
          </w:p>
        </w:tc>
        <w:tc>
          <w:tcPr>
            <w:tcW w:w="3987" w:type="dxa"/>
          </w:tcPr>
          <w:p w14:paraId="65DFCD29" w14:textId="77777777" w:rsidR="00A5095D" w:rsidRPr="00016E48" w:rsidRDefault="00000000" w:rsidP="00016E4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E48">
              <w:rPr>
                <w:rFonts w:ascii="Times New Roman" w:hAnsi="Times New Roman"/>
                <w:sz w:val="28"/>
                <w:szCs w:val="28"/>
              </w:rPr>
              <w:t>Виконання задач трохи відстає від графіку.</w:t>
            </w:r>
          </w:p>
        </w:tc>
      </w:tr>
      <w:tr w:rsidR="00A5095D" w:rsidRPr="00016E48" w14:paraId="4EE5A379" w14:textId="77777777" w:rsidTr="00016E48">
        <w:trPr>
          <w:jc w:val="center"/>
        </w:trPr>
        <w:tc>
          <w:tcPr>
            <w:tcW w:w="2880" w:type="dxa"/>
          </w:tcPr>
          <w:p w14:paraId="6E63C6FD" w14:textId="77777777" w:rsidR="00A5095D" w:rsidRPr="00016E48" w:rsidRDefault="00000000" w:rsidP="00016E4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E48">
              <w:rPr>
                <w:rFonts w:ascii="Times New Roman" w:hAnsi="Times New Roman"/>
                <w:sz w:val="28"/>
                <w:szCs w:val="28"/>
              </w:rPr>
              <w:t>Cost Performance Index (CPI)</w:t>
            </w:r>
          </w:p>
        </w:tc>
        <w:tc>
          <w:tcPr>
            <w:tcW w:w="2880" w:type="dxa"/>
          </w:tcPr>
          <w:p w14:paraId="04D5DA4A" w14:textId="77777777" w:rsidR="00A5095D" w:rsidRPr="00016E48" w:rsidRDefault="00000000" w:rsidP="00016E4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E48">
              <w:rPr>
                <w:rFonts w:ascii="Times New Roman" w:hAnsi="Times New Roman"/>
                <w:sz w:val="28"/>
                <w:szCs w:val="28"/>
              </w:rPr>
              <w:t>0.85</w:t>
            </w:r>
          </w:p>
        </w:tc>
        <w:tc>
          <w:tcPr>
            <w:tcW w:w="3987" w:type="dxa"/>
          </w:tcPr>
          <w:p w14:paraId="1B23FE76" w14:textId="77777777" w:rsidR="00A5095D" w:rsidRPr="00016E48" w:rsidRDefault="00000000" w:rsidP="00016E4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E48">
              <w:rPr>
                <w:rFonts w:ascii="Times New Roman" w:hAnsi="Times New Roman"/>
                <w:sz w:val="28"/>
                <w:szCs w:val="28"/>
              </w:rPr>
              <w:t>На кожен витрачений $1 ми отримуємо лише $0.85 цінності. Потрібна оптимізація витрат.</w:t>
            </w:r>
          </w:p>
        </w:tc>
      </w:tr>
      <w:tr w:rsidR="00A5095D" w:rsidRPr="00016E48" w14:paraId="38B7778F" w14:textId="77777777" w:rsidTr="00016E48">
        <w:trPr>
          <w:jc w:val="center"/>
        </w:trPr>
        <w:tc>
          <w:tcPr>
            <w:tcW w:w="2880" w:type="dxa"/>
          </w:tcPr>
          <w:p w14:paraId="5ABD320C" w14:textId="77777777" w:rsidR="00A5095D" w:rsidRPr="00016E48" w:rsidRDefault="00000000" w:rsidP="00016E4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E48">
              <w:rPr>
                <w:rFonts w:ascii="Times New Roman" w:hAnsi="Times New Roman"/>
                <w:sz w:val="28"/>
                <w:szCs w:val="28"/>
              </w:rPr>
              <w:t>Schedule Performance Index (SPI)</w:t>
            </w:r>
          </w:p>
        </w:tc>
        <w:tc>
          <w:tcPr>
            <w:tcW w:w="2880" w:type="dxa"/>
          </w:tcPr>
          <w:p w14:paraId="2735CF14" w14:textId="77777777" w:rsidR="00A5095D" w:rsidRPr="00016E48" w:rsidRDefault="00000000" w:rsidP="00016E4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E48">
              <w:rPr>
                <w:rFonts w:ascii="Times New Roman" w:hAnsi="Times New Roman"/>
                <w:sz w:val="28"/>
                <w:szCs w:val="28"/>
              </w:rPr>
              <w:t>0.88</w:t>
            </w:r>
          </w:p>
        </w:tc>
        <w:tc>
          <w:tcPr>
            <w:tcW w:w="3987" w:type="dxa"/>
          </w:tcPr>
          <w:p w14:paraId="5655E823" w14:textId="77777777" w:rsidR="00A5095D" w:rsidRPr="00016E48" w:rsidRDefault="00000000" w:rsidP="00016E4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E48">
              <w:rPr>
                <w:rFonts w:ascii="Times New Roman" w:hAnsi="Times New Roman"/>
                <w:sz w:val="28"/>
                <w:szCs w:val="28"/>
              </w:rPr>
              <w:t>Ми виконуємо лише 88% від запланованого обсягу робіт у встановлений час.</w:t>
            </w:r>
          </w:p>
        </w:tc>
      </w:tr>
      <w:tr w:rsidR="00A5095D" w:rsidRPr="00016E48" w14:paraId="51858AE9" w14:textId="77777777" w:rsidTr="00016E48">
        <w:trPr>
          <w:jc w:val="center"/>
        </w:trPr>
        <w:tc>
          <w:tcPr>
            <w:tcW w:w="2880" w:type="dxa"/>
          </w:tcPr>
          <w:p w14:paraId="7172718D" w14:textId="77777777" w:rsidR="00A5095D" w:rsidRPr="00016E48" w:rsidRDefault="00000000" w:rsidP="00016E4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E48">
              <w:rPr>
                <w:rFonts w:ascii="Times New Roman" w:hAnsi="Times New Roman"/>
                <w:sz w:val="28"/>
                <w:szCs w:val="28"/>
              </w:rPr>
              <w:t>Estimate at Completion (EAC)</w:t>
            </w:r>
          </w:p>
        </w:tc>
        <w:tc>
          <w:tcPr>
            <w:tcW w:w="2880" w:type="dxa"/>
          </w:tcPr>
          <w:p w14:paraId="4E7B2ECD" w14:textId="77777777" w:rsidR="00A5095D" w:rsidRPr="00016E48" w:rsidRDefault="00000000" w:rsidP="00016E4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E48">
              <w:rPr>
                <w:rFonts w:ascii="Times New Roman" w:hAnsi="Times New Roman"/>
                <w:sz w:val="28"/>
                <w:szCs w:val="28"/>
              </w:rPr>
              <w:t>$17 609 CAD</w:t>
            </w:r>
          </w:p>
        </w:tc>
        <w:tc>
          <w:tcPr>
            <w:tcW w:w="3987" w:type="dxa"/>
          </w:tcPr>
          <w:p w14:paraId="66BF3C9F" w14:textId="77777777" w:rsidR="00A5095D" w:rsidRPr="00016E48" w:rsidRDefault="00000000" w:rsidP="00016E4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E48">
              <w:rPr>
                <w:rFonts w:ascii="Times New Roman" w:hAnsi="Times New Roman"/>
                <w:sz w:val="28"/>
                <w:szCs w:val="28"/>
              </w:rPr>
              <w:t>Очікувані витрати на завершення проєкту — $17 609, що на $2 609 більше запланованого бюджету.</w:t>
            </w:r>
          </w:p>
        </w:tc>
      </w:tr>
      <w:tr w:rsidR="00A5095D" w:rsidRPr="00016E48" w14:paraId="4D9BE1A9" w14:textId="77777777" w:rsidTr="00016E48">
        <w:trPr>
          <w:jc w:val="center"/>
        </w:trPr>
        <w:tc>
          <w:tcPr>
            <w:tcW w:w="2880" w:type="dxa"/>
          </w:tcPr>
          <w:p w14:paraId="0B2EDCBF" w14:textId="77777777" w:rsidR="00A5095D" w:rsidRPr="00016E48" w:rsidRDefault="00000000" w:rsidP="00016E4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E48">
              <w:rPr>
                <w:rFonts w:ascii="Times New Roman" w:hAnsi="Times New Roman"/>
                <w:sz w:val="28"/>
                <w:szCs w:val="28"/>
              </w:rPr>
              <w:t>Estimate to Complete (ETC)</w:t>
            </w:r>
          </w:p>
        </w:tc>
        <w:tc>
          <w:tcPr>
            <w:tcW w:w="2880" w:type="dxa"/>
          </w:tcPr>
          <w:p w14:paraId="1FD74589" w14:textId="77777777" w:rsidR="00A5095D" w:rsidRPr="00016E48" w:rsidRDefault="00000000" w:rsidP="00016E4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E48">
              <w:rPr>
                <w:rFonts w:ascii="Times New Roman" w:hAnsi="Times New Roman"/>
                <w:sz w:val="28"/>
                <w:szCs w:val="28"/>
              </w:rPr>
              <w:t>$10 859 CAD</w:t>
            </w:r>
          </w:p>
        </w:tc>
        <w:tc>
          <w:tcPr>
            <w:tcW w:w="3987" w:type="dxa"/>
          </w:tcPr>
          <w:p w14:paraId="20934A73" w14:textId="77777777" w:rsidR="00A5095D" w:rsidRPr="00016E48" w:rsidRDefault="00000000" w:rsidP="00016E4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16E48">
              <w:rPr>
                <w:rFonts w:ascii="Times New Roman" w:hAnsi="Times New Roman"/>
                <w:sz w:val="28"/>
                <w:szCs w:val="28"/>
              </w:rPr>
              <w:t>Ще потрібно витратити $10 859 для завершення поточного обсягу робіт.</w:t>
            </w:r>
          </w:p>
        </w:tc>
      </w:tr>
    </w:tbl>
    <w:p w14:paraId="7288BF8E" w14:textId="77777777" w:rsidR="00016E48" w:rsidRDefault="00016E48" w:rsidP="00016E48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7EF47DE" w14:textId="77777777" w:rsidR="00C1522F" w:rsidRDefault="00C1522F" w:rsidP="00016E48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3F7D29B" w14:textId="720BC0C5" w:rsidR="00016E48" w:rsidRDefault="00016E48" w:rsidP="00016E48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Наші п</w:t>
      </w:r>
      <w:proofErr w:type="spellStart"/>
      <w:r w:rsidRPr="00016E48">
        <w:rPr>
          <w:rFonts w:ascii="Times New Roman" w:hAnsi="Times New Roman"/>
          <w:sz w:val="28"/>
          <w:szCs w:val="28"/>
        </w:rPr>
        <w:t>одальші</w:t>
      </w:r>
      <w:proofErr w:type="spellEnd"/>
      <w:r w:rsidRPr="00016E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E48">
        <w:rPr>
          <w:rFonts w:ascii="Times New Roman" w:hAnsi="Times New Roman"/>
          <w:sz w:val="28"/>
          <w:szCs w:val="28"/>
        </w:rPr>
        <w:t>дії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016E48">
        <w:rPr>
          <w:rFonts w:ascii="Times New Roman" w:hAnsi="Times New Roman"/>
          <w:sz w:val="28"/>
          <w:szCs w:val="28"/>
          <w:lang w:val="uk-UA"/>
        </w:rPr>
        <w:t xml:space="preserve">щоб виправити ситуацію на </w:t>
      </w:r>
      <w:proofErr w:type="spellStart"/>
      <w:r w:rsidRPr="00016E48">
        <w:rPr>
          <w:rFonts w:ascii="Times New Roman" w:hAnsi="Times New Roman"/>
          <w:sz w:val="28"/>
          <w:szCs w:val="28"/>
          <w:lang w:val="uk-UA"/>
        </w:rPr>
        <w:t>проєкті</w:t>
      </w:r>
      <w:proofErr w:type="spellEnd"/>
      <w:r w:rsidRPr="00016E48">
        <w:rPr>
          <w:rFonts w:ascii="Times New Roman" w:hAnsi="Times New Roman"/>
          <w:sz w:val="28"/>
          <w:szCs w:val="28"/>
        </w:rPr>
        <w:t>:</w:t>
      </w:r>
    </w:p>
    <w:p w14:paraId="77207500" w14:textId="050D8D71" w:rsidR="00016E48" w:rsidRPr="00016E48" w:rsidRDefault="00000000" w:rsidP="00016E48">
      <w:pPr>
        <w:pStyle w:val="ae"/>
        <w:numPr>
          <w:ilvl w:val="0"/>
          <w:numId w:val="10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016E48">
        <w:rPr>
          <w:rFonts w:ascii="Times New Roman" w:hAnsi="Times New Roman"/>
          <w:sz w:val="28"/>
          <w:szCs w:val="28"/>
        </w:rPr>
        <w:t>Проведення</w:t>
      </w:r>
      <w:proofErr w:type="spellEnd"/>
      <w:r w:rsidRPr="00016E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E48">
        <w:rPr>
          <w:rFonts w:ascii="Times New Roman" w:hAnsi="Times New Roman"/>
          <w:sz w:val="28"/>
          <w:szCs w:val="28"/>
        </w:rPr>
        <w:t>аналізу</w:t>
      </w:r>
      <w:proofErr w:type="spellEnd"/>
      <w:r w:rsidRPr="00016E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E48">
        <w:rPr>
          <w:rFonts w:ascii="Times New Roman" w:hAnsi="Times New Roman"/>
          <w:sz w:val="28"/>
          <w:szCs w:val="28"/>
        </w:rPr>
        <w:t>ключових</w:t>
      </w:r>
      <w:proofErr w:type="spellEnd"/>
      <w:r w:rsidRPr="00016E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E48">
        <w:rPr>
          <w:rFonts w:ascii="Times New Roman" w:hAnsi="Times New Roman"/>
          <w:sz w:val="28"/>
          <w:szCs w:val="28"/>
        </w:rPr>
        <w:t>перевитрат</w:t>
      </w:r>
      <w:proofErr w:type="spellEnd"/>
      <w:r w:rsidRPr="00016E48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016E48">
        <w:rPr>
          <w:rFonts w:ascii="Times New Roman" w:hAnsi="Times New Roman"/>
          <w:sz w:val="28"/>
          <w:szCs w:val="28"/>
        </w:rPr>
        <w:t>впровадження</w:t>
      </w:r>
      <w:proofErr w:type="spellEnd"/>
      <w:r w:rsidRPr="00016E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E48">
        <w:rPr>
          <w:rFonts w:ascii="Times New Roman" w:hAnsi="Times New Roman"/>
          <w:sz w:val="28"/>
          <w:szCs w:val="28"/>
        </w:rPr>
        <w:t>коригувальних</w:t>
      </w:r>
      <w:proofErr w:type="spellEnd"/>
      <w:r w:rsidRPr="00016E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E48">
        <w:rPr>
          <w:rFonts w:ascii="Times New Roman" w:hAnsi="Times New Roman"/>
          <w:sz w:val="28"/>
          <w:szCs w:val="28"/>
        </w:rPr>
        <w:t>заходів</w:t>
      </w:r>
      <w:proofErr w:type="spellEnd"/>
      <w:r w:rsidRPr="00016E48">
        <w:rPr>
          <w:rFonts w:ascii="Times New Roman" w:hAnsi="Times New Roman"/>
          <w:sz w:val="28"/>
          <w:szCs w:val="28"/>
        </w:rPr>
        <w:t>.</w:t>
      </w:r>
    </w:p>
    <w:p w14:paraId="2468B3B5" w14:textId="77777777" w:rsidR="00016E48" w:rsidRPr="00016E48" w:rsidRDefault="00000000" w:rsidP="00016E48">
      <w:pPr>
        <w:pStyle w:val="ae"/>
        <w:numPr>
          <w:ilvl w:val="0"/>
          <w:numId w:val="10"/>
        </w:numPr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16E48">
        <w:rPr>
          <w:rFonts w:ascii="Times New Roman" w:hAnsi="Times New Roman"/>
          <w:sz w:val="28"/>
          <w:szCs w:val="28"/>
        </w:rPr>
        <w:t>Оптимізація</w:t>
      </w:r>
      <w:proofErr w:type="spellEnd"/>
      <w:r w:rsidRPr="00016E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E48">
        <w:rPr>
          <w:rFonts w:ascii="Times New Roman" w:hAnsi="Times New Roman"/>
          <w:sz w:val="28"/>
          <w:szCs w:val="28"/>
        </w:rPr>
        <w:t>планування</w:t>
      </w:r>
      <w:proofErr w:type="spellEnd"/>
      <w:r w:rsidRPr="00016E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E48">
        <w:rPr>
          <w:rFonts w:ascii="Times New Roman" w:hAnsi="Times New Roman"/>
          <w:sz w:val="28"/>
          <w:szCs w:val="28"/>
        </w:rPr>
        <w:t>задач</w:t>
      </w:r>
      <w:proofErr w:type="spellEnd"/>
      <w:r w:rsidRPr="00016E4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16E48">
        <w:rPr>
          <w:rFonts w:ascii="Times New Roman" w:hAnsi="Times New Roman"/>
          <w:sz w:val="28"/>
          <w:szCs w:val="28"/>
        </w:rPr>
        <w:t>щоб</w:t>
      </w:r>
      <w:proofErr w:type="spellEnd"/>
      <w:r w:rsidRPr="00016E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E48">
        <w:rPr>
          <w:rFonts w:ascii="Times New Roman" w:hAnsi="Times New Roman"/>
          <w:sz w:val="28"/>
          <w:szCs w:val="28"/>
        </w:rPr>
        <w:t>покращити</w:t>
      </w:r>
      <w:proofErr w:type="spellEnd"/>
      <w:r w:rsidRPr="00016E48">
        <w:rPr>
          <w:rFonts w:ascii="Times New Roman" w:hAnsi="Times New Roman"/>
          <w:sz w:val="28"/>
          <w:szCs w:val="28"/>
        </w:rPr>
        <w:t xml:space="preserve"> SPI.</w:t>
      </w:r>
    </w:p>
    <w:p w14:paraId="56A73CA4" w14:textId="77777777" w:rsidR="00016E48" w:rsidRPr="00016E48" w:rsidRDefault="00000000" w:rsidP="00016E48">
      <w:pPr>
        <w:pStyle w:val="ae"/>
        <w:numPr>
          <w:ilvl w:val="0"/>
          <w:numId w:val="10"/>
        </w:numPr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16E48">
        <w:rPr>
          <w:rFonts w:ascii="Times New Roman" w:hAnsi="Times New Roman"/>
          <w:sz w:val="28"/>
          <w:szCs w:val="28"/>
        </w:rPr>
        <w:t>Щотижневий</w:t>
      </w:r>
      <w:proofErr w:type="spellEnd"/>
      <w:r w:rsidRPr="00016E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E48">
        <w:rPr>
          <w:rFonts w:ascii="Times New Roman" w:hAnsi="Times New Roman"/>
          <w:sz w:val="28"/>
          <w:szCs w:val="28"/>
        </w:rPr>
        <w:t>перегляд</w:t>
      </w:r>
      <w:proofErr w:type="spellEnd"/>
      <w:r w:rsidRPr="00016E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E48">
        <w:rPr>
          <w:rFonts w:ascii="Times New Roman" w:hAnsi="Times New Roman"/>
          <w:sz w:val="28"/>
          <w:szCs w:val="28"/>
        </w:rPr>
        <w:t>бюджету</w:t>
      </w:r>
      <w:proofErr w:type="spellEnd"/>
      <w:r w:rsidRPr="00016E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E48">
        <w:rPr>
          <w:rFonts w:ascii="Times New Roman" w:hAnsi="Times New Roman"/>
          <w:sz w:val="28"/>
          <w:szCs w:val="28"/>
        </w:rPr>
        <w:t>та</w:t>
      </w:r>
      <w:proofErr w:type="spellEnd"/>
      <w:r w:rsidRPr="00016E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E48">
        <w:rPr>
          <w:rFonts w:ascii="Times New Roman" w:hAnsi="Times New Roman"/>
          <w:sz w:val="28"/>
          <w:szCs w:val="28"/>
        </w:rPr>
        <w:t>прогресу</w:t>
      </w:r>
      <w:proofErr w:type="spellEnd"/>
      <w:r w:rsidRPr="00016E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E48">
        <w:rPr>
          <w:rFonts w:ascii="Times New Roman" w:hAnsi="Times New Roman"/>
          <w:sz w:val="28"/>
          <w:szCs w:val="28"/>
        </w:rPr>
        <w:t>виконання</w:t>
      </w:r>
      <w:proofErr w:type="spellEnd"/>
      <w:r w:rsidRPr="00016E48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016E48">
        <w:rPr>
          <w:rFonts w:ascii="Times New Roman" w:hAnsi="Times New Roman"/>
          <w:sz w:val="28"/>
          <w:szCs w:val="28"/>
        </w:rPr>
        <w:t>командою</w:t>
      </w:r>
      <w:proofErr w:type="spellEnd"/>
      <w:r w:rsidRPr="00016E48">
        <w:rPr>
          <w:rFonts w:ascii="Times New Roman" w:hAnsi="Times New Roman"/>
          <w:sz w:val="28"/>
          <w:szCs w:val="28"/>
        </w:rPr>
        <w:t>.</w:t>
      </w:r>
    </w:p>
    <w:p w14:paraId="09646BF8" w14:textId="5FC2FE6B" w:rsidR="00A5095D" w:rsidRDefault="00000000" w:rsidP="00016E48">
      <w:pPr>
        <w:pStyle w:val="ae"/>
        <w:numPr>
          <w:ilvl w:val="0"/>
          <w:numId w:val="10"/>
        </w:numPr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016E48">
        <w:rPr>
          <w:rFonts w:ascii="Times New Roman" w:hAnsi="Times New Roman"/>
          <w:sz w:val="28"/>
          <w:szCs w:val="28"/>
        </w:rPr>
        <w:t>Регулярне</w:t>
      </w:r>
      <w:proofErr w:type="spellEnd"/>
      <w:r w:rsidRPr="00016E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E48">
        <w:rPr>
          <w:rFonts w:ascii="Times New Roman" w:hAnsi="Times New Roman"/>
          <w:sz w:val="28"/>
          <w:szCs w:val="28"/>
        </w:rPr>
        <w:t>звітування</w:t>
      </w:r>
      <w:proofErr w:type="spellEnd"/>
      <w:r w:rsidRPr="00016E48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016E48">
        <w:rPr>
          <w:rFonts w:ascii="Times New Roman" w:hAnsi="Times New Roman"/>
          <w:sz w:val="28"/>
          <w:szCs w:val="28"/>
        </w:rPr>
        <w:t>новими</w:t>
      </w:r>
      <w:proofErr w:type="spellEnd"/>
      <w:r w:rsidRPr="00016E48">
        <w:rPr>
          <w:rFonts w:ascii="Times New Roman" w:hAnsi="Times New Roman"/>
          <w:sz w:val="28"/>
          <w:szCs w:val="28"/>
        </w:rPr>
        <w:t xml:space="preserve"> EVM-</w:t>
      </w:r>
      <w:proofErr w:type="spellStart"/>
      <w:r w:rsidRPr="00016E48">
        <w:rPr>
          <w:rFonts w:ascii="Times New Roman" w:hAnsi="Times New Roman"/>
          <w:sz w:val="28"/>
          <w:szCs w:val="28"/>
        </w:rPr>
        <w:t>метриками</w:t>
      </w:r>
      <w:proofErr w:type="spellEnd"/>
      <w:r w:rsidRPr="00016E48">
        <w:rPr>
          <w:rFonts w:ascii="Times New Roman" w:hAnsi="Times New Roman"/>
          <w:sz w:val="28"/>
          <w:szCs w:val="28"/>
        </w:rPr>
        <w:t>.</w:t>
      </w:r>
    </w:p>
    <w:p w14:paraId="1664B5FC" w14:textId="77777777" w:rsidR="00C1522F" w:rsidRPr="00C1522F" w:rsidRDefault="00C1522F" w:rsidP="00C1522F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F7338A9" w14:textId="77777777" w:rsidR="00016E48" w:rsidRPr="00016E48" w:rsidRDefault="00016E48" w:rsidP="00C1522F">
      <w:pPr>
        <w:jc w:val="both"/>
        <w:rPr>
          <w:rFonts w:ascii="Times New Roman" w:hAnsi="Times New Roman"/>
          <w:sz w:val="28"/>
          <w:szCs w:val="28"/>
        </w:rPr>
      </w:pPr>
      <w:r w:rsidRPr="00016E48">
        <w:rPr>
          <w:rFonts w:ascii="Times New Roman" w:hAnsi="Times New Roman"/>
          <w:sz w:val="28"/>
          <w:szCs w:val="28"/>
        </w:rPr>
        <w:t xml:space="preserve">З </w:t>
      </w:r>
      <w:proofErr w:type="spellStart"/>
      <w:r w:rsidRPr="00016E48">
        <w:rPr>
          <w:rFonts w:ascii="Times New Roman" w:hAnsi="Times New Roman"/>
          <w:sz w:val="28"/>
          <w:szCs w:val="28"/>
        </w:rPr>
        <w:t>найкращими</w:t>
      </w:r>
      <w:proofErr w:type="spellEnd"/>
      <w:r w:rsidRPr="00016E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E48">
        <w:rPr>
          <w:rFonts w:ascii="Times New Roman" w:hAnsi="Times New Roman"/>
          <w:sz w:val="28"/>
          <w:szCs w:val="28"/>
        </w:rPr>
        <w:t>побажаннями</w:t>
      </w:r>
      <w:proofErr w:type="spellEnd"/>
      <w:r w:rsidRPr="00016E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E48">
        <w:rPr>
          <w:rFonts w:ascii="Times New Roman" w:hAnsi="Times New Roman"/>
          <w:sz w:val="28"/>
          <w:szCs w:val="28"/>
        </w:rPr>
        <w:t>та</w:t>
      </w:r>
      <w:proofErr w:type="spellEnd"/>
      <w:r w:rsidRPr="00016E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E48">
        <w:rPr>
          <w:rFonts w:ascii="Times New Roman" w:hAnsi="Times New Roman"/>
          <w:sz w:val="28"/>
          <w:szCs w:val="28"/>
        </w:rPr>
        <w:t>вдячністю</w:t>
      </w:r>
      <w:proofErr w:type="spellEnd"/>
      <w:r w:rsidRPr="00016E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E48">
        <w:rPr>
          <w:rFonts w:ascii="Times New Roman" w:hAnsi="Times New Roman"/>
          <w:sz w:val="28"/>
          <w:szCs w:val="28"/>
        </w:rPr>
        <w:t>за</w:t>
      </w:r>
      <w:proofErr w:type="spellEnd"/>
      <w:r w:rsidRPr="00016E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6E48">
        <w:rPr>
          <w:rFonts w:ascii="Times New Roman" w:hAnsi="Times New Roman"/>
          <w:sz w:val="28"/>
          <w:szCs w:val="28"/>
        </w:rPr>
        <w:t>співпрацю</w:t>
      </w:r>
      <w:proofErr w:type="spellEnd"/>
      <w:r w:rsidRPr="00016E48">
        <w:rPr>
          <w:rFonts w:ascii="Times New Roman" w:hAnsi="Times New Roman"/>
          <w:sz w:val="28"/>
          <w:szCs w:val="28"/>
        </w:rPr>
        <w:t>,</w:t>
      </w:r>
    </w:p>
    <w:p w14:paraId="6251914C" w14:textId="1D03FBB2" w:rsidR="00016E48" w:rsidRPr="00016E48" w:rsidRDefault="00016E48" w:rsidP="00C1522F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Михаїл</w:t>
      </w:r>
    </w:p>
    <w:p w14:paraId="0EE24FF8" w14:textId="77777777" w:rsidR="00C1522F" w:rsidRDefault="00016E48" w:rsidP="00C1522F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016E48">
        <w:rPr>
          <w:rFonts w:ascii="Times New Roman" w:hAnsi="Times New Roman"/>
          <w:sz w:val="28"/>
          <w:szCs w:val="28"/>
        </w:rPr>
        <w:t>Project Manager</w:t>
      </w:r>
    </w:p>
    <w:p w14:paraId="3C70807B" w14:textId="55D60749" w:rsidR="00016E48" w:rsidRPr="00016E48" w:rsidRDefault="00016E48" w:rsidP="00C1522F">
      <w:pPr>
        <w:jc w:val="both"/>
        <w:rPr>
          <w:rFonts w:ascii="Times New Roman" w:hAnsi="Times New Roman"/>
          <w:sz w:val="28"/>
          <w:szCs w:val="28"/>
        </w:rPr>
      </w:pPr>
      <w:r w:rsidRPr="00016E48">
        <w:rPr>
          <w:rFonts w:ascii="Times New Roman" w:eastAsia="Calibri" w:hAnsi="Times New Roman" w:cs="Arial"/>
          <w:kern w:val="2"/>
          <w:sz w:val="28"/>
          <w:szCs w:val="28"/>
          <w14:ligatures w14:val="standardContextual"/>
        </w:rPr>
        <w:t xml:space="preserve">email: </w:t>
      </w:r>
      <w:proofErr w:type="spellStart"/>
      <w:r w:rsidRPr="00016E48">
        <w:rPr>
          <w:rFonts w:ascii="Times New Roman" w:eastAsia="Calibri" w:hAnsi="Times New Roman" w:cs="Arial"/>
          <w:kern w:val="2"/>
          <w:sz w:val="28"/>
          <w:szCs w:val="28"/>
          <w14:ligatures w14:val="standardContextual"/>
        </w:rPr>
        <w:t>i_love_bendera@ukrop.azov</w:t>
      </w:r>
      <w:proofErr w:type="spellEnd"/>
      <w:r w:rsidRPr="00016E48">
        <w:rPr>
          <w:rFonts w:ascii="Times New Roman" w:eastAsia="Calibri" w:hAnsi="Times New Roman" w:cs="Arial"/>
          <w:kern w:val="2"/>
          <w:sz w:val="28"/>
          <w:szCs w:val="28"/>
          <w:lang w:val="uk-UA"/>
          <w14:ligatures w14:val="standardContextual"/>
        </w:rPr>
        <w:t xml:space="preserve"> </w:t>
      </w:r>
    </w:p>
    <w:p w14:paraId="42FDD09D" w14:textId="7B95C478" w:rsidR="00016E48" w:rsidRPr="00016E48" w:rsidRDefault="00016E48" w:rsidP="00016E48">
      <w:pPr>
        <w:spacing w:after="160" w:line="259" w:lineRule="auto"/>
        <w:rPr>
          <w:rFonts w:ascii="Times New Roman" w:eastAsia="Calibri" w:hAnsi="Times New Roman" w:cs="Arial"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Arial"/>
          <w:kern w:val="2"/>
          <w:sz w:val="28"/>
          <w:szCs w:val="28"/>
          <w:lang w:val="uk-UA"/>
          <w14:ligatures w14:val="standardContextual"/>
        </w:rPr>
        <w:t>телефон</w:t>
      </w:r>
      <w:r w:rsidRPr="00016E48">
        <w:rPr>
          <w:rFonts w:ascii="Times New Roman" w:eastAsia="Calibri" w:hAnsi="Times New Roman" w:cs="Arial"/>
          <w:kern w:val="2"/>
          <w:sz w:val="28"/>
          <w:szCs w:val="28"/>
          <w14:ligatures w14:val="standardContextual"/>
        </w:rPr>
        <w:t>: +380(97)4308-450</w:t>
      </w:r>
    </w:p>
    <w:p w14:paraId="6C8EB646" w14:textId="3CDBA22C" w:rsidR="00A5095D" w:rsidRPr="00016E48" w:rsidRDefault="00A5095D" w:rsidP="00016E48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A5095D" w:rsidRPr="00016E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98FD0C" w14:textId="77777777" w:rsidR="00FC1310" w:rsidRDefault="00FC1310" w:rsidP="0003339B">
      <w:pPr>
        <w:spacing w:after="0" w:line="240" w:lineRule="auto"/>
      </w:pPr>
      <w:r>
        <w:separator/>
      </w:r>
    </w:p>
  </w:endnote>
  <w:endnote w:type="continuationSeparator" w:id="0">
    <w:p w14:paraId="40E8F00A" w14:textId="77777777" w:rsidR="00FC1310" w:rsidRDefault="00FC1310" w:rsidP="00033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1817F7" w14:textId="77777777" w:rsidR="00FC1310" w:rsidRDefault="00FC1310" w:rsidP="0003339B">
      <w:pPr>
        <w:spacing w:after="0" w:line="240" w:lineRule="auto"/>
      </w:pPr>
      <w:r>
        <w:separator/>
      </w:r>
    </w:p>
  </w:footnote>
  <w:footnote w:type="continuationSeparator" w:id="0">
    <w:p w14:paraId="18E27988" w14:textId="77777777" w:rsidR="00FC1310" w:rsidRDefault="00FC1310" w:rsidP="00033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A3A47A1"/>
    <w:multiLevelType w:val="hybridMultilevel"/>
    <w:tmpl w:val="5EC29C9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05180823">
    <w:abstractNumId w:val="8"/>
  </w:num>
  <w:num w:numId="2" w16cid:durableId="818884592">
    <w:abstractNumId w:val="6"/>
  </w:num>
  <w:num w:numId="3" w16cid:durableId="1153834797">
    <w:abstractNumId w:val="5"/>
  </w:num>
  <w:num w:numId="4" w16cid:durableId="885870198">
    <w:abstractNumId w:val="4"/>
  </w:num>
  <w:num w:numId="5" w16cid:durableId="502552984">
    <w:abstractNumId w:val="7"/>
  </w:num>
  <w:num w:numId="6" w16cid:durableId="1628268932">
    <w:abstractNumId w:val="3"/>
  </w:num>
  <w:num w:numId="7" w16cid:durableId="748772827">
    <w:abstractNumId w:val="2"/>
  </w:num>
  <w:num w:numId="8" w16cid:durableId="1617953876">
    <w:abstractNumId w:val="1"/>
  </w:num>
  <w:num w:numId="9" w16cid:durableId="1355569763">
    <w:abstractNumId w:val="0"/>
  </w:num>
  <w:num w:numId="10" w16cid:durableId="1753877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E48"/>
    <w:rsid w:val="0003339B"/>
    <w:rsid w:val="00034616"/>
    <w:rsid w:val="0006063C"/>
    <w:rsid w:val="0015074B"/>
    <w:rsid w:val="0029639D"/>
    <w:rsid w:val="00326F90"/>
    <w:rsid w:val="003B667C"/>
    <w:rsid w:val="00A5095D"/>
    <w:rsid w:val="00AA1D8D"/>
    <w:rsid w:val="00B47730"/>
    <w:rsid w:val="00C149E0"/>
    <w:rsid w:val="00C1522F"/>
    <w:rsid w:val="00CB0664"/>
    <w:rsid w:val="00FC13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79A69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і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і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і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и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и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и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у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Цитата Знак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Насичена цитата Знак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7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37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51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61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2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8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38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42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52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62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3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9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43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53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63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4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0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0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30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0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10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20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30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40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50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60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7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11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21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31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41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1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1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31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41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51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61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22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2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c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2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32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42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52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62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10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20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30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40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50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60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9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2d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3b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4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54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64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a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e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c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5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5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65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b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f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3d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6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56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c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2f0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3e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7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57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67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1109</Words>
  <Characters>633</Characters>
  <Application>Microsoft Office Word</Application>
  <DocSecurity>0</DocSecurity>
  <Lines>5</Lines>
  <Paragraphs>3</Paragraphs>
  <ScaleCrop>false</ScaleCrop>
  <Manager/>
  <Company/>
  <LinksUpToDate>false</LinksUpToDate>
  <CharactersWithSpaces>1739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2025-04-05T00:44:00Z</dcterms:created>
  <dcterms:modified xsi:type="dcterms:W3CDTF">2025-04-05T00:44:00Z</dcterms:modified>
  <cp:category/>
</cp:coreProperties>
</file>